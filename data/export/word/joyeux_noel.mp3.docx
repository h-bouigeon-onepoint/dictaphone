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Titre : No Title</w:t>
      </w:r>
    </w:p>
    <w:p>
      <w:r>
        <w:t>Participants :</w:t>
      </w:r>
    </w:p>
    <w:p>
      <w:r>
        <w:t>No Participants identify</w:t>
      </w:r>
    </w:p>
    <w:p>
      <w:r>
        <w:t>Ordre du jour :</w:t>
      </w:r>
    </w:p>
    <w:p>
      <w:r>
        <w:t>Éléments discutés :</w:t>
      </w:r>
    </w:p>
    <w:p>
      <w:r>
        <w:t>Actions :</w:t>
      </w:r>
    </w:p>
    <w:p>
      <w:r>
        <w:t>Notes:</w:t>
        <w:br/>
        <w:t>No meeting report to summarize.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